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LinkedIn Document</w:t>
      </w:r>
    </w:p>
    <w:p>
      <w:r>
        <w:t>This is a test Word document for LinkedIn upload.</w:t>
      </w:r>
    </w:p>
    <w:p>
      <w:r>
        <w:t>Created by chuk-mcp-linkedin</w:t>
      </w:r>
    </w:p>
    <w:p>
      <w:pPr>
        <w:pStyle w:val="Heading1"/>
      </w:pPr>
      <w:r>
        <w:t>Section 1</w:t>
      </w:r>
    </w:p>
    <w:p>
      <w:r>
        <w:t>LinkedIn supports uploading documents in various formats including PDF, PowerPoint, and Word.</w:t>
      </w:r>
    </w:p>
    <w:p>
      <w:pPr>
        <w:pStyle w:val="Heading1"/>
      </w:pPr>
      <w:r>
        <w:t>Section 2</w:t>
      </w:r>
    </w:p>
    <w:p>
      <w:r>
        <w:t>This document tests that functionality.</w:t>
      </w:r>
    </w:p>
    <w:p>
      <w:pPr>
        <w:pStyle w:val="ListBullet"/>
      </w:pPr>
      <w:r>
        <w:t>Key features:</w:t>
      </w:r>
    </w:p>
    <w:p>
      <w:pPr>
        <w:pStyle w:val="ListBullet"/>
      </w:pPr>
      <w:r>
        <w:t>Document upload via API</w:t>
      </w:r>
    </w:p>
    <w:p>
      <w:pPr>
        <w:pStyle w:val="ListBullet"/>
      </w:pPr>
      <w:r>
        <w:t>Preview in LinkedIn feed</w:t>
      </w:r>
    </w:p>
    <w:p>
      <w:pPr>
        <w:pStyle w:val="ListBullet"/>
      </w:pPr>
      <w:r>
        <w:t>Carousel navigation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